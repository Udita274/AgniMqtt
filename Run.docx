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317186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0795" b="1079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AD4C2"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1)Install python </w:t>
                            </w:r>
                          </w:p>
                          <w:p w14:paraId="19A84D07"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t xml:space="preserve">Download from: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instrText xml:space="preserve"> HYPERLINK "https://www.python.org/downloads/" \t "_new" </w:instrTex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51"/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t>https://www.python.org/downloads/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534225AB"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python-3.13.3-amd64</w:t>
                            </w:r>
                          </w:p>
                          <w:p w14:paraId="7BEB35B0"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8C0F2C8">
                            <w:pP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en-US"/>
                              </w:rPr>
                              <w:t>2)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t>Then install required packages via terminal or command prompt: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t>pip install flask flask-cors paho-mqtt</w:t>
                            </w:r>
                          </w:p>
                          <w:p w14:paraId="2219EBE2">
                            <w:pP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6898633">
                            <w:pP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Structure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t>AgniRakshak/</w:t>
                            </w:r>
                          </w:p>
                          <w:p w14:paraId="3E114851">
                            <w:pP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t>│</w:t>
                            </w:r>
                          </w:p>
                          <w:p w14:paraId="1DD73BBD">
                            <w:pP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t>├── app.py</w:t>
                            </w:r>
                          </w:p>
                          <w:p w14:paraId="4F42FC52">
                            <w:pP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t>├── publisher.py</w:t>
                            </w:r>
                          </w:p>
                          <w:p w14:paraId="3A6AB06E">
                            <w:pP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t>├── static/</w:t>
                            </w:r>
                          </w:p>
                          <w:p w14:paraId="25965DC2">
                            <w:pP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t>│   ├── style.css</w:t>
                            </w:r>
                          </w:p>
                          <w:p w14:paraId="2D61E798">
                            <w:pP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t>│   └── script.js</w:t>
                            </w:r>
                          </w:p>
                          <w:p w14:paraId="1BF393FC">
                            <w:pP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t>└── templates/</w:t>
                            </w:r>
                          </w:p>
                          <w:p w14:paraId="7E203EC2">
                            <w:pPr>
                              <w:ind w:firstLine="480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t>└── index.html</w:t>
                            </w:r>
                          </w:p>
                          <w:p w14:paraId="6DEA07FB">
                            <w:pPr>
                              <w:pStyle w:val="85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1" w:after="0" w:afterAutospacing="1"/>
                              <w:ind w:left="0" w:right="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3)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In one terminal: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cd/file location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Style w:val="44"/>
                                <w:rFonts w:hint="default" w:ascii="Times New Roman" w:hAnsi="Times New Roman" w:eastAsia="SimSun" w:cs="Times New Roman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python publisher.py</w:t>
                            </w:r>
                          </w:p>
                          <w:p w14:paraId="6634226C">
                            <w:pPr>
                              <w:pStyle w:val="85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1" w:after="0" w:afterAutospacing="1"/>
                              <w:ind w:left="0" w:right="0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4)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In another terminal: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cd/file location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Style w:val="44"/>
                                <w:rFonts w:hint="default" w:ascii="Times New Roman" w:hAnsi="Times New Roman" w:eastAsia="SimSun" w:cs="Times New Roman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python app.py</w:t>
                            </w:r>
                          </w:p>
                          <w:p w14:paraId="6EEBEF25">
                            <w:pP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en-US"/>
                              </w:rPr>
                              <w:t>5)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t>The Flask app will be available at: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instrText xml:space="preserve"> HYPERLINK "http://localhost:3000" </w:instrTex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51"/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t>http://localhost:3000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59264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mypHvc8AAAAFAQAADwAAAAAAAAABACAAAAAiAAAAZHJzL2Rvd25y&#10;ZXYueG1sUEsBAhQAFAAAAAgAh07iQM6SxlBAAgAAtQQAAA4AAAAAAAAAAQAgAAAAHg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194AD4C2"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1)Install python </w:t>
                      </w:r>
                    </w:p>
                    <w:p w14:paraId="19A84D07"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t xml:space="preserve">Download from: 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instrText xml:space="preserve"> HYPERLINK "https://www.python.org/downloads/" \t "_new" </w:instrTex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Style w:val="51"/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t>https://www.python.org/downloads/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  <w:p w14:paraId="534225AB"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python-3.13.3-amd64</w:t>
                      </w:r>
                    </w:p>
                    <w:p w14:paraId="7BEB35B0"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8C0F2C8">
                      <w:pP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en-US"/>
                        </w:rPr>
                        <w:t>2)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t>Then install required packages via terminal or command prompt: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t>pip install flask flask-cors paho-mqtt</w:t>
                      </w:r>
                    </w:p>
                    <w:p w14:paraId="2219EBE2">
                      <w:pP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</w:pPr>
                    </w:p>
                    <w:p w14:paraId="76898633">
                      <w:pP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en-US"/>
                        </w:rPr>
                        <w:t xml:space="preserve">Structure 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t>AgniRakshak/</w:t>
                      </w:r>
                    </w:p>
                    <w:p w14:paraId="3E114851">
                      <w:pP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t>│</w:t>
                      </w:r>
                    </w:p>
                    <w:p w14:paraId="1DD73BBD">
                      <w:pP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t>├── app.py</w:t>
                      </w:r>
                    </w:p>
                    <w:p w14:paraId="4F42FC52">
                      <w:pP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t>├── publisher.py</w:t>
                      </w:r>
                    </w:p>
                    <w:p w14:paraId="3A6AB06E">
                      <w:pP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t>├── static/</w:t>
                      </w:r>
                    </w:p>
                    <w:p w14:paraId="25965DC2">
                      <w:pP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t>│   ├── style.css</w:t>
                      </w:r>
                    </w:p>
                    <w:p w14:paraId="2D61E798">
                      <w:pP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t>│   └── script.js</w:t>
                      </w:r>
                    </w:p>
                    <w:p w14:paraId="1BF393FC">
                      <w:pP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t>└── templates/</w:t>
                      </w:r>
                    </w:p>
                    <w:p w14:paraId="7E203EC2">
                      <w:pPr>
                        <w:ind w:firstLine="480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t>└── index.html</w:t>
                      </w:r>
                    </w:p>
                    <w:p w14:paraId="6DEA07FB">
                      <w:pPr>
                        <w:pStyle w:val="85"/>
                        <w:keepNext w:val="0"/>
                        <w:keepLines w:val="0"/>
                        <w:widowControl/>
                        <w:suppressLineNumbers w:val="0"/>
                        <w:spacing w:before="0" w:beforeAutospacing="1" w:after="0" w:afterAutospacing="1"/>
                        <w:ind w:left="0" w:right="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3)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In one terminal: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cd/file location 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br w:type="textWrapping"/>
                      </w:r>
                      <w:r>
                        <w:rPr>
                          <w:rStyle w:val="44"/>
                          <w:rFonts w:hint="default" w:ascii="Times New Roman" w:hAnsi="Times New Roman" w:eastAsia="SimSun" w:cs="Times New Roman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python publisher.py</w:t>
                      </w:r>
                    </w:p>
                    <w:p w14:paraId="6634226C">
                      <w:pPr>
                        <w:pStyle w:val="85"/>
                        <w:keepNext w:val="0"/>
                        <w:keepLines w:val="0"/>
                        <w:widowControl/>
                        <w:suppressLineNumbers w:val="0"/>
                        <w:spacing w:before="0" w:beforeAutospacing="1" w:after="0" w:afterAutospacing="1"/>
                        <w:ind w:left="0" w:right="0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4)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In another terminal: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cd/file location 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br w:type="textWrapping"/>
                      </w:r>
                      <w:r>
                        <w:rPr>
                          <w:rStyle w:val="44"/>
                          <w:rFonts w:hint="default" w:ascii="Times New Roman" w:hAnsi="Times New Roman" w:eastAsia="SimSun" w:cs="Times New Roman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python app.py</w:t>
                      </w:r>
                    </w:p>
                    <w:p w14:paraId="6EEBEF25">
                      <w:pP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en-US"/>
                        </w:rPr>
                        <w:t>5)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t>The Flask app will be available at: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instrText xml:space="preserve"> HYPERLINK "http://localhost:3000" </w:instrTex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Style w:val="51"/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t>http://localhost:3000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6E606F">
      <w:pPr>
        <w:rPr>
          <w:rFonts w:hint="default" w:ascii="SimSun" w:hAnsi="SimSun" w:eastAsia="SimSun"/>
          <w:sz w:val="24"/>
          <w:szCs w:val="24"/>
          <w:lang w:val="en-US"/>
        </w:rPr>
      </w:pPr>
      <w:bookmarkStart w:id="0" w:name="_GoBack"/>
      <w:bookmarkEnd w:id="0"/>
    </w:p>
    <w:p w14:paraId="7BC8BD41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2BFB2A40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637E07ED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9AEEE3C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1C0900A9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0687636C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95340C2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1FC2A0CB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2604E38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792852C9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13274579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B631F23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6B7C414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D4AAB20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05EE3BB0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2F5F2FF1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1B3E514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84CB43C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89E721A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007A9EEC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0BF5483E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6C502BEB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20825EFF">
      <w:pPr>
        <w:rPr>
          <w:rFonts w:hint="default" w:ascii="SimSun" w:hAnsi="SimSun" w:eastAsia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C64FAA"/>
    <w:rsid w:val="0E621045"/>
    <w:rsid w:val="13F5052D"/>
    <w:rsid w:val="1DB26D48"/>
    <w:rsid w:val="361A4F00"/>
    <w:rsid w:val="49EE7C97"/>
    <w:rsid w:val="6012389D"/>
    <w:rsid w:val="77424364"/>
    <w:rsid w:val="7A3B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text"/>
    <w:basedOn w:val="89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2025-05-01T13:44:00Z</dcterms:created>
  <dc:creator>Dell</dc:creator>
  <cp:lastModifiedBy>Udita Saini</cp:lastModifiedBy>
  <dcterms:modified xsi:type="dcterms:W3CDTF">2025-05-08T19:02:14Z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5063A0A7550B4E368575DB7FFD3C3FC9_12</vt:lpwstr>
  </property>
</Properties>
</file>